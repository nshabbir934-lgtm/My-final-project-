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709D" w14:textId="77777777" w:rsidR="00F92B94" w:rsidRDefault="009F19EF">
      <w:pPr>
        <w:pStyle w:val="Title"/>
      </w:pPr>
      <w:r>
        <w:t>NIMRA SHABBIR</w:t>
      </w:r>
    </w:p>
    <w:p w14:paraId="5730E5B7" w14:textId="0BC59113" w:rsidR="00F92B94" w:rsidRDefault="009F19EF">
      <w:r>
        <w:t>📞 Phone: [</w:t>
      </w:r>
      <w:r w:rsidR="00F64C61">
        <w:t>92 3350281591</w:t>
      </w:r>
      <w:r>
        <w:t>] | 📧 Email: [</w:t>
      </w:r>
      <w:r w:rsidR="009C4153">
        <w:t>nshabbir934@gmail.com</w:t>
      </w:r>
      <w:r>
        <w:t xml:space="preserve">]  📍 Location: </w:t>
      </w:r>
      <w:r w:rsidR="00AB30A8">
        <w:t xml:space="preserve">New </w:t>
      </w:r>
      <w:proofErr w:type="spellStart"/>
      <w:r w:rsidR="00AB30A8">
        <w:t>Kumhar</w:t>
      </w:r>
      <w:proofErr w:type="spellEnd"/>
      <w:r w:rsidR="00AB30A8">
        <w:t xml:space="preserve"> </w:t>
      </w:r>
      <w:proofErr w:type="spellStart"/>
      <w:r w:rsidR="00AB30A8">
        <w:t>Wara</w:t>
      </w:r>
      <w:proofErr w:type="spellEnd"/>
      <w:r w:rsidR="00AB30A8">
        <w:t xml:space="preserve"> </w:t>
      </w:r>
      <w:proofErr w:type="spellStart"/>
      <w:r w:rsidR="00AB30A8">
        <w:t>liyari</w:t>
      </w:r>
      <w:proofErr w:type="spellEnd"/>
      <w:r w:rsidR="00AB30A8">
        <w:t xml:space="preserve"> Karachi Street no</w:t>
      </w:r>
      <w:r w:rsidR="002F7629">
        <w:t>2</w:t>
      </w:r>
    </w:p>
    <w:p w14:paraId="4E27F43C" w14:textId="0A7F3EDE" w:rsidR="00835A47" w:rsidRDefault="00D56BB5">
      <w:r>
        <w:t>GITHUB</w:t>
      </w:r>
      <w:r w:rsidR="002774AF">
        <w:t xml:space="preserve"> </w:t>
      </w:r>
      <w:r w:rsidR="000A1A91">
        <w:t>:</w:t>
      </w:r>
      <w:hyperlink r:id="rId6" w:history="1">
        <w:r w:rsidR="001C46D9" w:rsidRPr="001C46D9">
          <w:rPr>
            <w:rStyle w:val="Hyperlink"/>
          </w:rPr>
          <w:t>https://github.com/nshabbir934-lgtm</w:t>
        </w:r>
      </w:hyperlink>
    </w:p>
    <w:p w14:paraId="09E97D8B" w14:textId="77777777" w:rsidR="00F92B94" w:rsidRDefault="009F19EF">
      <w:pPr>
        <w:pStyle w:val="Heading1"/>
      </w:pPr>
      <w:r>
        <w:t>PROFESSIONAL SUMMARY</w:t>
      </w:r>
    </w:p>
    <w:p w14:paraId="4BAF15D5" w14:textId="77777777" w:rsidR="006E7B75" w:rsidRDefault="009F19EF" w:rsidP="006E7B75">
      <w:r>
        <w:t xml:space="preserve">Highly motivated commerce student with a strong foundation in accounting principles and practical skills in computer applications. Currently pursuing a Computer Information Technology course, with hands-on experience in MS Office tools, data entry, and document formatting. </w:t>
      </w:r>
    </w:p>
    <w:p w14:paraId="5C3D1B2E" w14:textId="5075A105" w:rsidR="00F92B94" w:rsidRPr="006E7B75" w:rsidRDefault="009F19EF" w:rsidP="006E7B75">
      <w:pPr>
        <w:rPr>
          <w:b/>
          <w:bCs/>
          <w:i/>
          <w:iCs/>
          <w:color w:val="1F497D" w:themeColor="text2"/>
        </w:rPr>
      </w:pPr>
      <w:r w:rsidRPr="006E7B75">
        <w:rPr>
          <w:b/>
          <w:bCs/>
          <w:i/>
          <w:iCs/>
          <w:color w:val="1F497D" w:themeColor="text2"/>
        </w:rPr>
        <w:t>EDUCATION</w:t>
      </w:r>
    </w:p>
    <w:p w14:paraId="2F48A108" w14:textId="09CC6891" w:rsidR="00F92B94" w:rsidRDefault="00E24D22">
      <w:r>
        <w:t>Second</w:t>
      </w:r>
      <w:r w:rsidR="009F19EF">
        <w:t xml:space="preserve"> Year Commerce – Sindh Board (Ongoing)</w:t>
      </w:r>
      <w:r w:rsidR="009F19EF">
        <w:br/>
      </w:r>
      <w:proofErr w:type="spellStart"/>
      <w:r w:rsidR="004E0822">
        <w:t>Govt</w:t>
      </w:r>
      <w:proofErr w:type="spellEnd"/>
      <w:r w:rsidR="004E0822">
        <w:t xml:space="preserve"> college for women </w:t>
      </w:r>
      <w:proofErr w:type="spellStart"/>
      <w:r w:rsidR="004E0822">
        <w:t>sharaeliaquat</w:t>
      </w:r>
      <w:proofErr w:type="spellEnd"/>
      <w:r w:rsidR="009F19EF">
        <w:t xml:space="preserve">  </w:t>
      </w:r>
      <w:r w:rsidR="00281A41">
        <w:t>2024</w:t>
      </w:r>
      <w:r w:rsidR="009F19EF">
        <w:t xml:space="preserve"> – </w:t>
      </w:r>
      <w:r w:rsidR="00DC3701">
        <w:t>2025</w:t>
      </w:r>
    </w:p>
    <w:p w14:paraId="4787C0B7" w14:textId="49EA0384" w:rsidR="000D1A4F" w:rsidRDefault="00A5488B" w:rsidP="000D1A4F">
      <w:r>
        <w:t xml:space="preserve"> </w:t>
      </w:r>
      <w:proofErr w:type="spellStart"/>
      <w:r w:rsidRPr="00CA50BD">
        <w:rPr>
          <w:b/>
          <w:bCs/>
          <w:color w:val="000000" w:themeColor="text1"/>
        </w:rPr>
        <w:t>Course</w:t>
      </w:r>
      <w:r w:rsidR="0045565B">
        <w:t>:</w:t>
      </w:r>
      <w:r w:rsidR="009F19EF">
        <w:t>Computer</w:t>
      </w:r>
      <w:proofErr w:type="spellEnd"/>
      <w:r w:rsidR="009F19EF">
        <w:t xml:space="preserve"> Information Technology</w:t>
      </w:r>
      <w:r w:rsidR="009F19EF">
        <w:br/>
      </w:r>
      <w:r w:rsidR="009F19EF" w:rsidRPr="003E0D09">
        <w:rPr>
          <w:b/>
          <w:bCs/>
          <w:color w:val="1F497D" w:themeColor="text2"/>
        </w:rPr>
        <w:t>Skills</w:t>
      </w:r>
      <w:r w:rsidR="009F19EF">
        <w:t>: MS Word, MS</w:t>
      </w:r>
      <w:r w:rsidR="00730381">
        <w:t xml:space="preserve"> </w:t>
      </w:r>
      <w:proofErr w:type="spellStart"/>
      <w:r w:rsidR="005036CA">
        <w:t>Excle</w:t>
      </w:r>
      <w:proofErr w:type="spellEnd"/>
      <w:r w:rsidR="00343F36">
        <w:t xml:space="preserve"> </w:t>
      </w:r>
      <w:proofErr w:type="spellStart"/>
      <w:r w:rsidR="00B07E4A">
        <w:t>Powerpoint</w:t>
      </w:r>
      <w:proofErr w:type="spellEnd"/>
      <w:r w:rsidR="00B07E4A">
        <w:t xml:space="preserve"> </w:t>
      </w:r>
      <w:r w:rsidR="003A67C5">
        <w:t xml:space="preserve"> </w:t>
      </w:r>
    </w:p>
    <w:p w14:paraId="01BFE791" w14:textId="77777777" w:rsidR="00C87837" w:rsidRDefault="00C87837" w:rsidP="000D1A4F"/>
    <w:p w14:paraId="7F0B17FD" w14:textId="77777777" w:rsidR="001525AD" w:rsidRDefault="00B02CB5" w:rsidP="000D1A4F">
      <w:pPr>
        <w:rPr>
          <w:color w:val="000000" w:themeColor="text1"/>
        </w:rPr>
      </w:pPr>
      <w:r>
        <w:rPr>
          <w:b/>
          <w:bCs/>
          <w:color w:val="1F497D" w:themeColor="text2"/>
        </w:rPr>
        <w:t>Achievements:</w:t>
      </w:r>
    </w:p>
    <w:p w14:paraId="39FA33FE" w14:textId="24EA4DCD" w:rsidR="00972A1B" w:rsidRDefault="001B598B" w:rsidP="000D1A4F">
      <w:pPr>
        <w:rPr>
          <w:color w:val="000000" w:themeColor="text1"/>
        </w:rPr>
      </w:pPr>
      <w:r>
        <w:rPr>
          <w:color w:val="000000" w:themeColor="text1"/>
        </w:rPr>
        <w:t>Secured</w:t>
      </w:r>
      <w:r w:rsidR="006358E0">
        <w:rPr>
          <w:color w:val="000000" w:themeColor="text1"/>
        </w:rPr>
        <w:t xml:space="preserve"> Good grade Matriculation Exam 2024</w:t>
      </w:r>
      <w:r w:rsidR="00972A1B">
        <w:rPr>
          <w:color w:val="000000" w:themeColor="text1"/>
        </w:rPr>
        <w:t xml:space="preserve"> </w:t>
      </w:r>
    </w:p>
    <w:p w14:paraId="1817B4F8" w14:textId="759A4EC2" w:rsidR="00972A1B" w:rsidRPr="00C047D8" w:rsidRDefault="00972A1B" w:rsidP="000D1A4F">
      <w:pPr>
        <w:rPr>
          <w:color w:val="000000" w:themeColor="text1"/>
        </w:rPr>
      </w:pPr>
      <w:r>
        <w:rPr>
          <w:color w:val="000000" w:themeColor="text1"/>
        </w:rPr>
        <w:t xml:space="preserve">Complete </w:t>
      </w:r>
      <w:r w:rsidR="00596866">
        <w:rPr>
          <w:color w:val="000000" w:themeColor="text1"/>
        </w:rPr>
        <w:t>basic Computer skills (</w:t>
      </w:r>
      <w:r w:rsidR="001525AD">
        <w:rPr>
          <w:color w:val="000000" w:themeColor="text1"/>
        </w:rPr>
        <w:t>MS Word</w:t>
      </w:r>
      <w:r w:rsidR="00596866">
        <w:rPr>
          <w:color w:val="000000" w:themeColor="text1"/>
        </w:rPr>
        <w:t xml:space="preserve"> MS </w:t>
      </w:r>
      <w:proofErr w:type="spellStart"/>
      <w:r w:rsidR="00596866">
        <w:rPr>
          <w:color w:val="000000" w:themeColor="text1"/>
        </w:rPr>
        <w:t>Excle</w:t>
      </w:r>
      <w:proofErr w:type="spellEnd"/>
      <w:r w:rsidR="00596866">
        <w:rPr>
          <w:color w:val="000000" w:themeColor="text1"/>
        </w:rPr>
        <w:t xml:space="preserve"> Power point</w:t>
      </w:r>
      <w:r w:rsidR="001525AD">
        <w:rPr>
          <w:color w:val="000000" w:themeColor="text1"/>
        </w:rPr>
        <w:t>)</w:t>
      </w:r>
    </w:p>
    <w:p w14:paraId="12DD3516" w14:textId="2ED8A03B" w:rsidR="00F92B94" w:rsidRDefault="009F19EF" w:rsidP="000D1A4F">
      <w:r w:rsidRPr="0064236D">
        <w:rPr>
          <w:b/>
          <w:bCs/>
          <w:color w:val="1F497D" w:themeColor="text2"/>
        </w:rPr>
        <w:t>PROJECTS</w:t>
      </w:r>
      <w:r>
        <w:t xml:space="preserve"> / </w:t>
      </w:r>
      <w:r w:rsidRPr="0064236D">
        <w:rPr>
          <w:b/>
          <w:bCs/>
          <w:color w:val="1F497D" w:themeColor="text2"/>
        </w:rPr>
        <w:t>PRACTICAL</w:t>
      </w:r>
      <w:r>
        <w:t xml:space="preserve"> </w:t>
      </w:r>
      <w:r w:rsidRPr="0064236D">
        <w:rPr>
          <w:b/>
          <w:bCs/>
          <w:color w:val="1F497D" w:themeColor="text2"/>
        </w:rPr>
        <w:t>EXPERIENCE</w:t>
      </w:r>
    </w:p>
    <w:p w14:paraId="3677A41E" w14:textId="164398A0" w:rsidR="00343F36" w:rsidRDefault="009F19EF" w:rsidP="00413C32">
      <w:r>
        <w:t xml:space="preserve">Created Excel-based expense tracker </w:t>
      </w:r>
      <w:r w:rsidR="00337DC3">
        <w:t>Prepared</w:t>
      </w:r>
      <w:r w:rsidR="005B2E55">
        <w:t xml:space="preserve"> professional </w:t>
      </w:r>
      <w:r w:rsidR="004B15DC">
        <w:t xml:space="preserve">document </w:t>
      </w:r>
      <w:r w:rsidR="00125C86">
        <w:t xml:space="preserve">and presentation using MS word and PowerPoint </w:t>
      </w:r>
    </w:p>
    <w:p w14:paraId="3CBE81B8" w14:textId="77777777" w:rsidR="008C518F" w:rsidRPr="00413C32" w:rsidRDefault="008C518F" w:rsidP="00413C32"/>
    <w:p w14:paraId="1B5A5E1C" w14:textId="77777777" w:rsidR="00457247" w:rsidRDefault="006B69EE">
      <w:r w:rsidRPr="008E2775">
        <w:rPr>
          <w:b/>
          <w:bCs/>
          <w:color w:val="1F497D" w:themeColor="text2"/>
        </w:rPr>
        <w:t>LANGUAGES</w:t>
      </w:r>
    </w:p>
    <w:p w14:paraId="7FF12423" w14:textId="29CF9380" w:rsidR="00F92B94" w:rsidRDefault="009F19EF">
      <w:r>
        <w:t>Urdu – Native</w:t>
      </w:r>
    </w:p>
    <w:p w14:paraId="27015E71" w14:textId="46C205D7" w:rsidR="00BF766F" w:rsidRDefault="009F19EF">
      <w:r>
        <w:t>English – Intermediate</w:t>
      </w:r>
    </w:p>
    <w:p w14:paraId="06F58999" w14:textId="77777777" w:rsidR="007225F8" w:rsidRDefault="007225F8"/>
    <w:p w14:paraId="24E3D307" w14:textId="38BFBA60" w:rsidR="00323320" w:rsidRDefault="00323320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CERTIFICATION</w:t>
      </w:r>
    </w:p>
    <w:p w14:paraId="5D718F70" w14:textId="27AF0AFD" w:rsidR="00323320" w:rsidRPr="000C5838" w:rsidRDefault="000C5838">
      <w:pPr>
        <w:rPr>
          <w:color w:val="000000" w:themeColor="text1"/>
        </w:rPr>
      </w:pPr>
      <w:r>
        <w:rPr>
          <w:color w:val="000000" w:themeColor="text1"/>
        </w:rPr>
        <w:t xml:space="preserve">Computer Information Technology In progress </w:t>
      </w:r>
    </w:p>
    <w:p w14:paraId="249CF901" w14:textId="5D0E34B0" w:rsidR="003A0125" w:rsidRPr="00323320" w:rsidRDefault="003A0125">
      <w:pPr>
        <w:rPr>
          <w:color w:val="000000" w:themeColor="text1"/>
        </w:rPr>
      </w:pPr>
    </w:p>
    <w:sectPr w:rsidR="003A0125" w:rsidRPr="00323320" w:rsidSect="0068172E">
      <w:pgSz w:w="14570" w:h="2063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71A9E"/>
    <w:multiLevelType w:val="hybridMultilevel"/>
    <w:tmpl w:val="A2760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834D4"/>
    <w:multiLevelType w:val="hybridMultilevel"/>
    <w:tmpl w:val="D05C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0322C"/>
    <w:multiLevelType w:val="hybridMultilevel"/>
    <w:tmpl w:val="FB488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734616">
    <w:abstractNumId w:val="8"/>
  </w:num>
  <w:num w:numId="2" w16cid:durableId="150564172">
    <w:abstractNumId w:val="6"/>
  </w:num>
  <w:num w:numId="3" w16cid:durableId="1176722908">
    <w:abstractNumId w:val="5"/>
  </w:num>
  <w:num w:numId="4" w16cid:durableId="2076052087">
    <w:abstractNumId w:val="4"/>
  </w:num>
  <w:num w:numId="5" w16cid:durableId="2061320681">
    <w:abstractNumId w:val="7"/>
  </w:num>
  <w:num w:numId="6" w16cid:durableId="283972105">
    <w:abstractNumId w:val="3"/>
  </w:num>
  <w:num w:numId="7" w16cid:durableId="454643106">
    <w:abstractNumId w:val="2"/>
  </w:num>
  <w:num w:numId="8" w16cid:durableId="1425881057">
    <w:abstractNumId w:val="1"/>
  </w:num>
  <w:num w:numId="9" w16cid:durableId="1365058148">
    <w:abstractNumId w:val="0"/>
  </w:num>
  <w:num w:numId="10" w16cid:durableId="583227799">
    <w:abstractNumId w:val="10"/>
  </w:num>
  <w:num w:numId="11" w16cid:durableId="1800953679">
    <w:abstractNumId w:val="9"/>
  </w:num>
  <w:num w:numId="12" w16cid:durableId="6258181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AEA"/>
    <w:rsid w:val="000A1A91"/>
    <w:rsid w:val="000C5838"/>
    <w:rsid w:val="000D1A4F"/>
    <w:rsid w:val="000E4668"/>
    <w:rsid w:val="00125C86"/>
    <w:rsid w:val="0015074B"/>
    <w:rsid w:val="001525AD"/>
    <w:rsid w:val="001B598B"/>
    <w:rsid w:val="001C46D9"/>
    <w:rsid w:val="00204258"/>
    <w:rsid w:val="002333B1"/>
    <w:rsid w:val="0025695D"/>
    <w:rsid w:val="002774AF"/>
    <w:rsid w:val="00281A41"/>
    <w:rsid w:val="002821C3"/>
    <w:rsid w:val="0029639D"/>
    <w:rsid w:val="002C0D6A"/>
    <w:rsid w:val="002F5FF5"/>
    <w:rsid w:val="002F7629"/>
    <w:rsid w:val="00323320"/>
    <w:rsid w:val="00326F90"/>
    <w:rsid w:val="00330C4F"/>
    <w:rsid w:val="00337DC3"/>
    <w:rsid w:val="00343F36"/>
    <w:rsid w:val="003831EA"/>
    <w:rsid w:val="003A0125"/>
    <w:rsid w:val="003A67C5"/>
    <w:rsid w:val="003E0D09"/>
    <w:rsid w:val="00413C32"/>
    <w:rsid w:val="0045565B"/>
    <w:rsid w:val="00457247"/>
    <w:rsid w:val="004B15DC"/>
    <w:rsid w:val="004E0822"/>
    <w:rsid w:val="005036CA"/>
    <w:rsid w:val="0050559C"/>
    <w:rsid w:val="0053438D"/>
    <w:rsid w:val="00534E65"/>
    <w:rsid w:val="005365B7"/>
    <w:rsid w:val="0057036B"/>
    <w:rsid w:val="00575EEF"/>
    <w:rsid w:val="00592DEB"/>
    <w:rsid w:val="00596866"/>
    <w:rsid w:val="005B2E55"/>
    <w:rsid w:val="005C59FC"/>
    <w:rsid w:val="006358E0"/>
    <w:rsid w:val="0064236D"/>
    <w:rsid w:val="006507AB"/>
    <w:rsid w:val="0068172E"/>
    <w:rsid w:val="006B2D61"/>
    <w:rsid w:val="006B69EE"/>
    <w:rsid w:val="006E7B75"/>
    <w:rsid w:val="007031ED"/>
    <w:rsid w:val="007225F8"/>
    <w:rsid w:val="00730381"/>
    <w:rsid w:val="00732D66"/>
    <w:rsid w:val="00742027"/>
    <w:rsid w:val="0074782F"/>
    <w:rsid w:val="007948FE"/>
    <w:rsid w:val="007B4181"/>
    <w:rsid w:val="00835A47"/>
    <w:rsid w:val="0086728F"/>
    <w:rsid w:val="00871BFA"/>
    <w:rsid w:val="008C518F"/>
    <w:rsid w:val="008D164C"/>
    <w:rsid w:val="008E2775"/>
    <w:rsid w:val="00972A1B"/>
    <w:rsid w:val="00975A11"/>
    <w:rsid w:val="00982B28"/>
    <w:rsid w:val="009923B7"/>
    <w:rsid w:val="00997583"/>
    <w:rsid w:val="009C4153"/>
    <w:rsid w:val="009E1203"/>
    <w:rsid w:val="009F19EF"/>
    <w:rsid w:val="009F6155"/>
    <w:rsid w:val="00A05631"/>
    <w:rsid w:val="00A5488B"/>
    <w:rsid w:val="00A70D8F"/>
    <w:rsid w:val="00AA1D8D"/>
    <w:rsid w:val="00AB30A8"/>
    <w:rsid w:val="00B02CB5"/>
    <w:rsid w:val="00B0661B"/>
    <w:rsid w:val="00B07E4A"/>
    <w:rsid w:val="00B47730"/>
    <w:rsid w:val="00BF766F"/>
    <w:rsid w:val="00C047D8"/>
    <w:rsid w:val="00C13C5C"/>
    <w:rsid w:val="00C33C8F"/>
    <w:rsid w:val="00C42D0E"/>
    <w:rsid w:val="00C87837"/>
    <w:rsid w:val="00CA50BD"/>
    <w:rsid w:val="00CB0664"/>
    <w:rsid w:val="00D43BF4"/>
    <w:rsid w:val="00D56BB5"/>
    <w:rsid w:val="00DC3701"/>
    <w:rsid w:val="00DC58A6"/>
    <w:rsid w:val="00E24D22"/>
    <w:rsid w:val="00E27996"/>
    <w:rsid w:val="00E34497"/>
    <w:rsid w:val="00F64C61"/>
    <w:rsid w:val="00F92B94"/>
    <w:rsid w:val="00FA1139"/>
    <w:rsid w:val="00FC4E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994CB"/>
  <w14:defaultImageDpi w14:val="300"/>
  <w15:docId w15:val="{327CFC41-C7BB-8A4A-9EFD-F4F8C316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78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2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nshabbir934-lgt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Nimra Shabbir</cp:lastModifiedBy>
  <cp:revision>26</cp:revision>
  <dcterms:created xsi:type="dcterms:W3CDTF">2025-08-16T14:37:00Z</dcterms:created>
  <dcterms:modified xsi:type="dcterms:W3CDTF">2025-09-27T05:36:00Z</dcterms:modified>
  <cp:category/>
</cp:coreProperties>
</file>